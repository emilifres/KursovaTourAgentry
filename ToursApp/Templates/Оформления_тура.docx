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F76C" w14:textId="77777777" w:rsidR="005E3FBE" w:rsidRDefault="006216C7">
      <w:pPr>
        <w:pStyle w:val="1"/>
      </w:pPr>
      <w:r>
        <w:t>Форма оформления тура</w:t>
      </w:r>
    </w:p>
    <w:p w14:paraId="24569CF6" w14:textId="77777777" w:rsidR="005E3FBE" w:rsidRDefault="006216C7">
      <w:pPr>
        <w:pStyle w:val="21"/>
      </w:pPr>
      <w:r>
        <w:t>Информация о сотруднике</w:t>
      </w:r>
    </w:p>
    <w:p w14:paraId="29D06215" w14:textId="675E7B20" w:rsidR="005E3FBE" w:rsidRDefault="006216C7">
      <w:r>
        <w:t>ФИО сотрудника: Кирилов Кирилл Кириллович</w:t>
      </w:r>
    </w:p>
    <w:p w14:paraId="3A4F9BDE" w14:textId="43DFA765" w:rsidR="005E3FBE" w:rsidRDefault="006216C7">
      <w:r>
        <w:t>Должность: Админ</w:t>
      </w:r>
    </w:p>
    <w:p w14:paraId="1B1B5E21" w14:textId="77777777" w:rsidR="005E3FBE" w:rsidRDefault="006216C7">
      <w:pPr>
        <w:pStyle w:val="21"/>
      </w:pPr>
      <w:r>
        <w:t>Информация о заказчике</w:t>
      </w:r>
    </w:p>
    <w:p w14:paraId="03F6E099" w14:textId="1D1A63C5" w:rsidR="005E3FBE" w:rsidRDefault="006216C7">
      <w:r>
        <w:t>ФИО заказчика: Душева Кристина Павловна</w:t>
      </w:r>
    </w:p>
    <w:p w14:paraId="3113016F" w14:textId="73CBB813" w:rsidR="005E3FBE" w:rsidRDefault="006216C7">
      <w:r>
        <w:t>Телефон: +7(983)-392-94-12</w:t>
      </w:r>
    </w:p>
    <w:p w14:paraId="412ACD7A" w14:textId="60B50E82" w:rsidR="005E3FBE" w:rsidRDefault="006216C7">
      <w:r>
        <w:t>Электронная почта: dushivkaAliua@mail.ru</w:t>
      </w:r>
    </w:p>
    <w:p w14:paraId="2219861B" w14:textId="77777777" w:rsidR="005E3FBE" w:rsidRDefault="006216C7">
      <w:pPr>
        <w:pStyle w:val="21"/>
      </w:pPr>
      <w:r>
        <w:t>Информация о туре</w:t>
      </w:r>
    </w:p>
    <w:p w14:paraId="483A89E8" w14:textId="4E1B1AA6" w:rsidR="005E3FBE" w:rsidRDefault="006216C7">
      <w:r>
        <w:t>Название тура: Шарм</w:t>
      </w:r>
    </w:p>
    <w:p w14:paraId="08C969CB" w14:textId="4DCAEE61" w:rsidR="005E3FBE" w:rsidRDefault="006216C7">
      <w:r>
        <w:t>Количество билетов: 1</w:t>
      </w:r>
    </w:p>
    <w:p w14:paraId="31EC426D" w14:textId="7D2A0C9D" w:rsidR="005E3FBE" w:rsidRDefault="006216C7">
      <w:r>
        <w:t>Стоимость (за всё): 40690</w:t>
      </w:r>
    </w:p>
    <w:p w14:paraId="4FBD137B" w14:textId="2724F9D7" w:rsidR="005E3FBE" w:rsidRDefault="006216C7">
      <w:r>
        <w:t>Количество ночей: 3</w:t>
      </w:r>
    </w:p>
    <w:p w14:paraId="23A14541" w14:textId="77777777" w:rsidR="005E3FBE" w:rsidRDefault="005E3FBE"/>
    <w:p w14:paraId="7CEA93D8" w14:textId="79716967" w:rsidR="005E3FBE" w:rsidRDefault="006216C7">
      <w:r>
        <w:t>Подпись сотрудника: Кирилов Кирилл Кириллович</w:t>
      </w:r>
    </w:p>
    <w:p w14:paraId="4E36BF60" w14:textId="177DD534" w:rsidR="005E3FBE" w:rsidRDefault="006216C7">
      <w:r>
        <w:t>Подпись заказчика: Душева Кристина Павловна</w:t>
      </w:r>
    </w:p>
    <w:p w14:paraId="2558B419" w14:textId="43B1D841" w:rsidR="005E3FBE" w:rsidRDefault="006216C7">
      <w:r>
        <w:t>Дата оформления: 05 «мая» 2025 г.</w:t>
      </w:r>
    </w:p>
    <w:sectPr w:rsidR="005E3F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FBE"/>
    <w:rsid w:val="006216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90D0"/>
  <w14:defaultImageDpi w14:val="300"/>
  <w15:docId w15:val="{CDDFAC8F-85A2-4E77-A08E-EABC275D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Эмили Фрес</cp:lastModifiedBy>
  <cp:revision>2</cp:revision>
  <dcterms:created xsi:type="dcterms:W3CDTF">2013-12-23T23:15:00Z</dcterms:created>
  <dcterms:modified xsi:type="dcterms:W3CDTF">2025-05-05T07:37:00Z</dcterms:modified>
  <cp:category/>
</cp:coreProperties>
</file>